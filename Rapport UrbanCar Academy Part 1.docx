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F00E" w14:textId="33C31462" w:rsidR="004F16C3" w:rsidRPr="007511C7" w:rsidRDefault="00000000" w:rsidP="007511C7">
      <w:pPr>
        <w:pStyle w:val="Title"/>
        <w:rPr>
          <w:lang w:val="fr-FR"/>
        </w:rPr>
      </w:pPr>
      <w:r w:rsidRPr="007511C7">
        <w:rPr>
          <w:lang w:val="fr-FR"/>
        </w:rPr>
        <w:t>Mini-Projet – Bases de données</w:t>
      </w:r>
      <w:r w:rsidR="007511C7">
        <w:rPr>
          <w:lang w:val="fr-FR"/>
        </w:rPr>
        <w:t xml:space="preserve"> – Part 1</w:t>
      </w:r>
    </w:p>
    <w:p w14:paraId="49240D45" w14:textId="77777777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>Domaine : Enseignement de la conduite automobile</w:t>
      </w:r>
    </w:p>
    <w:p w14:paraId="071DF526" w14:textId="77777777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 xml:space="preserve">Entreprise : </w:t>
      </w:r>
      <w:proofErr w:type="spellStart"/>
      <w:r w:rsidRPr="007511C7">
        <w:rPr>
          <w:lang w:val="fr-FR"/>
        </w:rPr>
        <w:t>UrbanCar</w:t>
      </w:r>
      <w:proofErr w:type="spellEnd"/>
      <w:r w:rsidRPr="007511C7">
        <w:rPr>
          <w:lang w:val="fr-FR"/>
        </w:rPr>
        <w:t xml:space="preserve"> </w:t>
      </w:r>
      <w:proofErr w:type="spellStart"/>
      <w:r w:rsidRPr="007511C7">
        <w:rPr>
          <w:lang w:val="fr-FR"/>
        </w:rPr>
        <w:t>Academy</w:t>
      </w:r>
      <w:proofErr w:type="spellEnd"/>
    </w:p>
    <w:p w14:paraId="2352678E" w14:textId="77777777" w:rsidR="004F16C3" w:rsidRPr="007511C7" w:rsidRDefault="004F16C3">
      <w:pPr>
        <w:rPr>
          <w:lang w:val="fr-FR"/>
        </w:rPr>
      </w:pPr>
    </w:p>
    <w:p w14:paraId="2B5B87A2" w14:textId="77777777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>Module : Bases de données</w:t>
      </w:r>
    </w:p>
    <w:p w14:paraId="716F0B8B" w14:textId="1FC5427C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>Enseignante : BEN KHELIL C</w:t>
      </w:r>
      <w:r w:rsidR="007511C7">
        <w:rPr>
          <w:lang w:val="fr-FR"/>
        </w:rPr>
        <w:t>he</w:t>
      </w:r>
      <w:r w:rsidRPr="007511C7">
        <w:rPr>
          <w:lang w:val="fr-FR"/>
        </w:rPr>
        <w:t>rifa</w:t>
      </w:r>
    </w:p>
    <w:p w14:paraId="4C1ACE74" w14:textId="040E7020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>Étudiant</w:t>
      </w:r>
      <w:r w:rsidR="007511C7">
        <w:rPr>
          <w:lang w:val="fr-FR"/>
        </w:rPr>
        <w:t>s : SAHNOUN Zoubir SAMAIN Aymeric</w:t>
      </w:r>
    </w:p>
    <w:p w14:paraId="3B6F14D4" w14:textId="25077FF9" w:rsidR="004F16C3" w:rsidRPr="007511C7" w:rsidRDefault="00000000">
      <w:pPr>
        <w:jc w:val="center"/>
        <w:rPr>
          <w:lang w:val="fr-FR"/>
        </w:rPr>
      </w:pPr>
      <w:r w:rsidRPr="007511C7">
        <w:rPr>
          <w:lang w:val="fr-FR"/>
        </w:rPr>
        <w:t xml:space="preserve">Date : </w:t>
      </w:r>
      <w:r w:rsidR="007511C7">
        <w:rPr>
          <w:lang w:val="fr-FR"/>
        </w:rPr>
        <w:t>5/10/2025</w:t>
      </w:r>
    </w:p>
    <w:p w14:paraId="2F7ED6F1" w14:textId="77777777" w:rsidR="004F16C3" w:rsidRPr="007511C7" w:rsidRDefault="00000000">
      <w:pPr>
        <w:rPr>
          <w:lang w:val="fr-FR"/>
        </w:rPr>
      </w:pPr>
      <w:r w:rsidRPr="007511C7">
        <w:rPr>
          <w:lang w:val="fr-FR"/>
        </w:rPr>
        <w:br w:type="page"/>
      </w:r>
    </w:p>
    <w:p w14:paraId="3008B1CB" w14:textId="77777777" w:rsidR="004F16C3" w:rsidRPr="007511C7" w:rsidRDefault="00000000">
      <w:pPr>
        <w:pStyle w:val="Heading1"/>
        <w:rPr>
          <w:lang w:val="fr-FR"/>
        </w:rPr>
      </w:pPr>
      <w:r w:rsidRPr="007511C7">
        <w:rPr>
          <w:lang w:val="fr-FR"/>
        </w:rPr>
        <w:lastRenderedPageBreak/>
        <w:t>Introduction</w:t>
      </w:r>
    </w:p>
    <w:p w14:paraId="58999535" w14:textId="77777777" w:rsidR="004F16C3" w:rsidRPr="007511C7" w:rsidRDefault="00000000">
      <w:pPr>
        <w:rPr>
          <w:lang w:val="fr-FR"/>
        </w:rPr>
      </w:pPr>
      <w:r w:rsidRPr="007511C7">
        <w:rPr>
          <w:lang w:val="fr-FR"/>
        </w:rPr>
        <w:t xml:space="preserve">Ce rapport présente les résultats de la première partie du mini-projet de bases de données pour l’entreprise fictive </w:t>
      </w:r>
      <w:proofErr w:type="spellStart"/>
      <w:r w:rsidRPr="007511C7">
        <w:rPr>
          <w:lang w:val="fr-FR"/>
        </w:rPr>
        <w:t>UrbanCar</w:t>
      </w:r>
      <w:proofErr w:type="spellEnd"/>
      <w:r w:rsidRPr="007511C7">
        <w:rPr>
          <w:lang w:val="fr-FR"/>
        </w:rPr>
        <w:t xml:space="preserve"> </w:t>
      </w:r>
      <w:proofErr w:type="spellStart"/>
      <w:r w:rsidRPr="007511C7">
        <w:rPr>
          <w:lang w:val="fr-FR"/>
        </w:rPr>
        <w:t>Academy</w:t>
      </w:r>
      <w:proofErr w:type="spellEnd"/>
      <w:r w:rsidRPr="007511C7">
        <w:rPr>
          <w:lang w:val="fr-FR"/>
        </w:rPr>
        <w:t>, spécialisée dans l’enseignement de la conduite automobile. La méthode MERISE est utilisée pour formaliser les besoins, établir les règles de gestion et produire un Modèle Conceptuel de Données (MCD) conforme à la 3NF. Ce document servira de base au modèle logique (MLD) et à la mise en œuvre du schéma relationnel (SQL) lors de la seconde partie.</w:t>
      </w:r>
    </w:p>
    <w:p w14:paraId="16FDF1A4" w14:textId="77777777" w:rsidR="004F16C3" w:rsidRDefault="00000000">
      <w:pPr>
        <w:pStyle w:val="Heading1"/>
      </w:pPr>
      <w:r>
        <w:t>1. Règles de gestion</w:t>
      </w:r>
    </w:p>
    <w:p w14:paraId="272BDCD3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élèves sont enregistrés avec leurs informations personnelles : nom, prénom, date de naissance, adresse, téléphone et email.</w:t>
      </w:r>
    </w:p>
    <w:p w14:paraId="58C33FA0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Chaque élève peut s’inscrire à une ou plusieurs catégories de permis (B manuel, B automatique, A1/A2 moto).</w:t>
      </w:r>
    </w:p>
    <w:p w14:paraId="556CC713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Un élève peut planifier plusieurs leçons et participer à plusieurs sessions d’examen.</w:t>
      </w:r>
    </w:p>
    <w:p w14:paraId="491DF799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 xml:space="preserve">• Les moniteurs sont enregistrés avec leurs informations personnelles : nom, prénom, téléphone et </w:t>
      </w:r>
      <w:proofErr w:type="gramStart"/>
      <w:r w:rsidRPr="007511C7">
        <w:rPr>
          <w:lang w:val="fr-FR"/>
        </w:rPr>
        <w:t>email</w:t>
      </w:r>
      <w:proofErr w:type="gramEnd"/>
      <w:r w:rsidRPr="007511C7">
        <w:rPr>
          <w:lang w:val="fr-FR"/>
        </w:rPr>
        <w:t>.</w:t>
      </w:r>
    </w:p>
    <w:p w14:paraId="1DB07E4D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Un moniteur peut donner plusieurs leçons ; chaque leçon est assurée par un seul moniteur.</w:t>
      </w:r>
    </w:p>
    <w:p w14:paraId="16EA2206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Chaque leçon est définie par une date/heure, une durée, un type de véhicule (manuel, auto, moto) et un statut (planifiée, effectuée, annulée).</w:t>
      </w:r>
    </w:p>
    <w:p w14:paraId="2F27EFB0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Chaque leçon associe exactement un élève et un moniteur.</w:t>
      </w:r>
    </w:p>
    <w:p w14:paraId="2A22EC8F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catégories de permis sont gérées dans un référentiel centralisé (B, A1, A2, etc.).</w:t>
      </w:r>
    </w:p>
    <w:p w14:paraId="18D9F794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inscriptions relient les élèves aux permis, avec une date d’inscription et un statut (active, suspendue, clôturée).</w:t>
      </w:r>
    </w:p>
    <w:p w14:paraId="7CFBA322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sessions d’examen sont planifiées (type : code ou conduite), avec une date, une heure et un lieu.</w:t>
      </w:r>
    </w:p>
    <w:p w14:paraId="5CAE3C4C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participations relient les élèves aux sessions d’examen et enregistrent le résultat (admis ou refusé) ainsi qu’une note.</w:t>
      </w:r>
    </w:p>
    <w:p w14:paraId="234C0DA5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Les accompagnateurs sont enregistrés avec leur identité, le lien avec l’élève, leur numéro de permis et la validité de celui-ci.</w:t>
      </w:r>
    </w:p>
    <w:p w14:paraId="37B44B35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>• Une conduite accompagnée relie un élève et un accompagnateur sur une période donnée (début, fin, kilomètres parcourus).</w:t>
      </w:r>
    </w:p>
    <w:p w14:paraId="1AB6090C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 xml:space="preserve">• Les </w:t>
      </w:r>
      <w:proofErr w:type="gramStart"/>
      <w:r w:rsidRPr="007511C7">
        <w:rPr>
          <w:lang w:val="fr-FR"/>
        </w:rPr>
        <w:t>emails</w:t>
      </w:r>
      <w:proofErr w:type="gramEnd"/>
      <w:r w:rsidRPr="007511C7">
        <w:rPr>
          <w:lang w:val="fr-FR"/>
        </w:rPr>
        <w:t xml:space="preserve"> sont uniques pour chaque élève et chaque moniteur.</w:t>
      </w:r>
    </w:p>
    <w:p w14:paraId="5485CE33" w14:textId="77777777" w:rsidR="004F16C3" w:rsidRPr="007511C7" w:rsidRDefault="00000000">
      <w:pPr>
        <w:pStyle w:val="ListBullet"/>
        <w:rPr>
          <w:lang w:val="fr-FR"/>
        </w:rPr>
      </w:pPr>
      <w:r w:rsidRPr="007511C7">
        <w:rPr>
          <w:lang w:val="fr-FR"/>
        </w:rPr>
        <w:t xml:space="preserve">• Les domaines de valeurs sont contrôlés : </w:t>
      </w:r>
      <w:proofErr w:type="spellStart"/>
      <w:r w:rsidRPr="007511C7">
        <w:rPr>
          <w:lang w:val="fr-FR"/>
        </w:rPr>
        <w:t>type_examen</w:t>
      </w:r>
      <w:proofErr w:type="spellEnd"/>
      <w:r w:rsidRPr="007511C7">
        <w:rPr>
          <w:lang w:val="fr-FR"/>
        </w:rPr>
        <w:t xml:space="preserve"> (code/conduite), </w:t>
      </w:r>
      <w:proofErr w:type="spellStart"/>
      <w:r w:rsidRPr="007511C7">
        <w:rPr>
          <w:lang w:val="fr-FR"/>
        </w:rPr>
        <w:t>type_vehicule</w:t>
      </w:r>
      <w:proofErr w:type="spellEnd"/>
      <w:r w:rsidRPr="007511C7">
        <w:rPr>
          <w:lang w:val="fr-FR"/>
        </w:rPr>
        <w:t xml:space="preserve"> (manuel/auto/moto), </w:t>
      </w:r>
      <w:proofErr w:type="spellStart"/>
      <w:r w:rsidRPr="007511C7">
        <w:rPr>
          <w:lang w:val="fr-FR"/>
        </w:rPr>
        <w:t>statut_leçon</w:t>
      </w:r>
      <w:proofErr w:type="spellEnd"/>
      <w:r w:rsidRPr="007511C7">
        <w:rPr>
          <w:lang w:val="fr-FR"/>
        </w:rPr>
        <w:t xml:space="preserve"> (planifiée/effectuée/annulée).</w:t>
      </w:r>
    </w:p>
    <w:p w14:paraId="2C446740" w14:textId="77777777" w:rsidR="004F16C3" w:rsidRDefault="00000000">
      <w:pPr>
        <w:pStyle w:val="Heading1"/>
      </w:pPr>
      <w:r>
        <w:t>2. Dictionnaire de données (brutes)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20"/>
        <w:gridCol w:w="2880"/>
        <w:gridCol w:w="2880"/>
      </w:tblGrid>
      <w:tr w:rsidR="004F16C3" w14:paraId="5323026D" w14:textId="77777777">
        <w:tc>
          <w:tcPr>
            <w:tcW w:w="2880" w:type="dxa"/>
          </w:tcPr>
          <w:p w14:paraId="5739CB3B" w14:textId="77777777" w:rsidR="004F16C3" w:rsidRDefault="00000000">
            <w:r>
              <w:t>Donnée</w:t>
            </w:r>
          </w:p>
        </w:tc>
        <w:tc>
          <w:tcPr>
            <w:tcW w:w="2880" w:type="dxa"/>
          </w:tcPr>
          <w:p w14:paraId="5F366D20" w14:textId="77777777" w:rsidR="004F16C3" w:rsidRDefault="00000000">
            <w:r>
              <w:t>Type</w:t>
            </w:r>
          </w:p>
        </w:tc>
        <w:tc>
          <w:tcPr>
            <w:tcW w:w="2880" w:type="dxa"/>
          </w:tcPr>
          <w:p w14:paraId="46054488" w14:textId="77777777" w:rsidR="004F16C3" w:rsidRDefault="00000000">
            <w:r>
              <w:t>Taille</w:t>
            </w:r>
          </w:p>
        </w:tc>
      </w:tr>
      <w:tr w:rsidR="004F16C3" w14:paraId="1E536410" w14:textId="77777777">
        <w:tc>
          <w:tcPr>
            <w:tcW w:w="2880" w:type="dxa"/>
          </w:tcPr>
          <w:p w14:paraId="0120F475" w14:textId="77777777" w:rsidR="004F16C3" w:rsidRDefault="00000000">
            <w:r>
              <w:t>Identifiant élève</w:t>
            </w:r>
          </w:p>
        </w:tc>
        <w:tc>
          <w:tcPr>
            <w:tcW w:w="2880" w:type="dxa"/>
          </w:tcPr>
          <w:p w14:paraId="684ECC59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320253BE" w14:textId="77777777" w:rsidR="004F16C3" w:rsidRDefault="00000000">
            <w:r>
              <w:t>10</w:t>
            </w:r>
          </w:p>
        </w:tc>
      </w:tr>
      <w:tr w:rsidR="004F16C3" w14:paraId="51CDF522" w14:textId="77777777">
        <w:tc>
          <w:tcPr>
            <w:tcW w:w="2880" w:type="dxa"/>
          </w:tcPr>
          <w:p w14:paraId="00326A98" w14:textId="77777777" w:rsidR="004F16C3" w:rsidRDefault="00000000">
            <w:r>
              <w:lastRenderedPageBreak/>
              <w:t>Nom élève</w:t>
            </w:r>
          </w:p>
        </w:tc>
        <w:tc>
          <w:tcPr>
            <w:tcW w:w="2880" w:type="dxa"/>
          </w:tcPr>
          <w:p w14:paraId="29300636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326B19EA" w14:textId="77777777" w:rsidR="004F16C3" w:rsidRDefault="00000000">
            <w:r>
              <w:t>50</w:t>
            </w:r>
          </w:p>
        </w:tc>
      </w:tr>
      <w:tr w:rsidR="004F16C3" w14:paraId="573A3017" w14:textId="77777777">
        <w:tc>
          <w:tcPr>
            <w:tcW w:w="2880" w:type="dxa"/>
          </w:tcPr>
          <w:p w14:paraId="6541EBFF" w14:textId="77777777" w:rsidR="004F16C3" w:rsidRDefault="00000000">
            <w:r>
              <w:t>Prénom élève</w:t>
            </w:r>
          </w:p>
        </w:tc>
        <w:tc>
          <w:tcPr>
            <w:tcW w:w="2880" w:type="dxa"/>
          </w:tcPr>
          <w:p w14:paraId="2D077CE4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134EF5D9" w14:textId="77777777" w:rsidR="004F16C3" w:rsidRDefault="00000000">
            <w:r>
              <w:t>50</w:t>
            </w:r>
          </w:p>
        </w:tc>
      </w:tr>
      <w:tr w:rsidR="004F16C3" w14:paraId="4E0A268C" w14:textId="77777777">
        <w:tc>
          <w:tcPr>
            <w:tcW w:w="2880" w:type="dxa"/>
          </w:tcPr>
          <w:p w14:paraId="6E53CD47" w14:textId="77777777" w:rsidR="004F16C3" w:rsidRDefault="00000000">
            <w:r>
              <w:t>Date de naissance élève</w:t>
            </w:r>
          </w:p>
        </w:tc>
        <w:tc>
          <w:tcPr>
            <w:tcW w:w="2880" w:type="dxa"/>
          </w:tcPr>
          <w:p w14:paraId="1FF6FE5A" w14:textId="77777777" w:rsidR="004F16C3" w:rsidRDefault="00000000">
            <w:r>
              <w:t>Date</w:t>
            </w:r>
          </w:p>
        </w:tc>
        <w:tc>
          <w:tcPr>
            <w:tcW w:w="2880" w:type="dxa"/>
          </w:tcPr>
          <w:p w14:paraId="6188895A" w14:textId="77777777" w:rsidR="004F16C3" w:rsidRDefault="00000000">
            <w:r>
              <w:t>-</w:t>
            </w:r>
          </w:p>
        </w:tc>
      </w:tr>
      <w:tr w:rsidR="004F16C3" w14:paraId="43A493CA" w14:textId="77777777">
        <w:tc>
          <w:tcPr>
            <w:tcW w:w="2880" w:type="dxa"/>
          </w:tcPr>
          <w:p w14:paraId="7675B56D" w14:textId="77777777" w:rsidR="004F16C3" w:rsidRDefault="00000000">
            <w:r>
              <w:t>Adresse élève</w:t>
            </w:r>
          </w:p>
        </w:tc>
        <w:tc>
          <w:tcPr>
            <w:tcW w:w="2880" w:type="dxa"/>
          </w:tcPr>
          <w:p w14:paraId="1CBE1E5F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449FDB15" w14:textId="77777777" w:rsidR="004F16C3" w:rsidRDefault="00000000">
            <w:r>
              <w:t>120</w:t>
            </w:r>
          </w:p>
        </w:tc>
      </w:tr>
      <w:tr w:rsidR="004F16C3" w14:paraId="309AA1DE" w14:textId="77777777">
        <w:tc>
          <w:tcPr>
            <w:tcW w:w="2880" w:type="dxa"/>
          </w:tcPr>
          <w:p w14:paraId="1BC67A16" w14:textId="77777777" w:rsidR="004F16C3" w:rsidRDefault="00000000">
            <w:r>
              <w:t>Téléphone élève</w:t>
            </w:r>
          </w:p>
        </w:tc>
        <w:tc>
          <w:tcPr>
            <w:tcW w:w="2880" w:type="dxa"/>
          </w:tcPr>
          <w:p w14:paraId="28465F55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2EC40257" w14:textId="77777777" w:rsidR="004F16C3" w:rsidRDefault="00000000">
            <w:r>
              <w:t>15</w:t>
            </w:r>
          </w:p>
        </w:tc>
      </w:tr>
      <w:tr w:rsidR="004F16C3" w14:paraId="2239598B" w14:textId="77777777">
        <w:tc>
          <w:tcPr>
            <w:tcW w:w="2880" w:type="dxa"/>
          </w:tcPr>
          <w:p w14:paraId="37408875" w14:textId="77777777" w:rsidR="004F16C3" w:rsidRDefault="00000000">
            <w:r>
              <w:t>Email élève</w:t>
            </w:r>
          </w:p>
        </w:tc>
        <w:tc>
          <w:tcPr>
            <w:tcW w:w="2880" w:type="dxa"/>
          </w:tcPr>
          <w:p w14:paraId="41BFBCEE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73BFDAC9" w14:textId="77777777" w:rsidR="004F16C3" w:rsidRDefault="00000000">
            <w:r>
              <w:t>80</w:t>
            </w:r>
          </w:p>
        </w:tc>
      </w:tr>
      <w:tr w:rsidR="004F16C3" w14:paraId="22C38F99" w14:textId="77777777">
        <w:tc>
          <w:tcPr>
            <w:tcW w:w="2880" w:type="dxa"/>
          </w:tcPr>
          <w:p w14:paraId="0D2CDB2D" w14:textId="77777777" w:rsidR="004F16C3" w:rsidRDefault="00000000">
            <w:r>
              <w:t>Identifiant moniteur</w:t>
            </w:r>
          </w:p>
        </w:tc>
        <w:tc>
          <w:tcPr>
            <w:tcW w:w="2880" w:type="dxa"/>
          </w:tcPr>
          <w:p w14:paraId="0CE1113C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315EF401" w14:textId="77777777" w:rsidR="004F16C3" w:rsidRDefault="00000000">
            <w:r>
              <w:t>10</w:t>
            </w:r>
          </w:p>
        </w:tc>
      </w:tr>
      <w:tr w:rsidR="004F16C3" w14:paraId="1AD6EEAE" w14:textId="77777777">
        <w:tc>
          <w:tcPr>
            <w:tcW w:w="2880" w:type="dxa"/>
          </w:tcPr>
          <w:p w14:paraId="4368B421" w14:textId="77777777" w:rsidR="004F16C3" w:rsidRDefault="00000000">
            <w:r>
              <w:t>Nom moniteur</w:t>
            </w:r>
          </w:p>
        </w:tc>
        <w:tc>
          <w:tcPr>
            <w:tcW w:w="2880" w:type="dxa"/>
          </w:tcPr>
          <w:p w14:paraId="22D31DC6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1829E8DC" w14:textId="77777777" w:rsidR="004F16C3" w:rsidRDefault="00000000">
            <w:r>
              <w:t>50</w:t>
            </w:r>
          </w:p>
        </w:tc>
      </w:tr>
      <w:tr w:rsidR="004F16C3" w14:paraId="13EA0EBA" w14:textId="77777777">
        <w:tc>
          <w:tcPr>
            <w:tcW w:w="2880" w:type="dxa"/>
          </w:tcPr>
          <w:p w14:paraId="428F49E0" w14:textId="77777777" w:rsidR="004F16C3" w:rsidRDefault="00000000">
            <w:r>
              <w:t>Prénom moniteur</w:t>
            </w:r>
          </w:p>
        </w:tc>
        <w:tc>
          <w:tcPr>
            <w:tcW w:w="2880" w:type="dxa"/>
          </w:tcPr>
          <w:p w14:paraId="0E11E6DA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5FD1EFD1" w14:textId="77777777" w:rsidR="004F16C3" w:rsidRDefault="00000000">
            <w:r>
              <w:t>50</w:t>
            </w:r>
          </w:p>
        </w:tc>
      </w:tr>
      <w:tr w:rsidR="004F16C3" w14:paraId="26315A50" w14:textId="77777777">
        <w:tc>
          <w:tcPr>
            <w:tcW w:w="2880" w:type="dxa"/>
          </w:tcPr>
          <w:p w14:paraId="1543BB55" w14:textId="77777777" w:rsidR="004F16C3" w:rsidRDefault="00000000">
            <w:r>
              <w:t>Téléphone moniteur</w:t>
            </w:r>
          </w:p>
        </w:tc>
        <w:tc>
          <w:tcPr>
            <w:tcW w:w="2880" w:type="dxa"/>
          </w:tcPr>
          <w:p w14:paraId="62766379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72D3109D" w14:textId="77777777" w:rsidR="004F16C3" w:rsidRDefault="00000000">
            <w:r>
              <w:t>15</w:t>
            </w:r>
          </w:p>
        </w:tc>
      </w:tr>
      <w:tr w:rsidR="004F16C3" w14:paraId="769890A0" w14:textId="77777777">
        <w:tc>
          <w:tcPr>
            <w:tcW w:w="2880" w:type="dxa"/>
          </w:tcPr>
          <w:p w14:paraId="4E626B87" w14:textId="77777777" w:rsidR="004F16C3" w:rsidRDefault="00000000">
            <w:r>
              <w:t>Email moniteur</w:t>
            </w:r>
          </w:p>
        </w:tc>
        <w:tc>
          <w:tcPr>
            <w:tcW w:w="2880" w:type="dxa"/>
          </w:tcPr>
          <w:p w14:paraId="30C40A49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6BCB701A" w14:textId="77777777" w:rsidR="004F16C3" w:rsidRDefault="00000000">
            <w:r>
              <w:t>80</w:t>
            </w:r>
          </w:p>
        </w:tc>
      </w:tr>
      <w:tr w:rsidR="004F16C3" w14:paraId="210A5164" w14:textId="77777777">
        <w:tc>
          <w:tcPr>
            <w:tcW w:w="2880" w:type="dxa"/>
          </w:tcPr>
          <w:p w14:paraId="55F13BA4" w14:textId="77777777" w:rsidR="004F16C3" w:rsidRDefault="00000000">
            <w:r>
              <w:t>Identifiant leçon</w:t>
            </w:r>
          </w:p>
        </w:tc>
        <w:tc>
          <w:tcPr>
            <w:tcW w:w="2880" w:type="dxa"/>
          </w:tcPr>
          <w:p w14:paraId="2289E39D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1EEDBA21" w14:textId="77777777" w:rsidR="004F16C3" w:rsidRDefault="00000000">
            <w:r>
              <w:t>10</w:t>
            </w:r>
          </w:p>
        </w:tc>
      </w:tr>
      <w:tr w:rsidR="004F16C3" w14:paraId="7DBF8D85" w14:textId="77777777">
        <w:tc>
          <w:tcPr>
            <w:tcW w:w="2880" w:type="dxa"/>
          </w:tcPr>
          <w:p w14:paraId="23E13528" w14:textId="77777777" w:rsidR="004F16C3" w:rsidRDefault="00000000">
            <w:r>
              <w:t>Date/heure leçon</w:t>
            </w:r>
          </w:p>
        </w:tc>
        <w:tc>
          <w:tcPr>
            <w:tcW w:w="2880" w:type="dxa"/>
          </w:tcPr>
          <w:p w14:paraId="11C1127B" w14:textId="77777777" w:rsidR="004F16C3" w:rsidRDefault="00000000">
            <w:r>
              <w:t>DateHeure</w:t>
            </w:r>
          </w:p>
        </w:tc>
        <w:tc>
          <w:tcPr>
            <w:tcW w:w="2880" w:type="dxa"/>
          </w:tcPr>
          <w:p w14:paraId="36EEAF15" w14:textId="77777777" w:rsidR="004F16C3" w:rsidRDefault="00000000">
            <w:r>
              <w:t>-</w:t>
            </w:r>
          </w:p>
        </w:tc>
      </w:tr>
      <w:tr w:rsidR="004F16C3" w14:paraId="7331A44F" w14:textId="77777777">
        <w:tc>
          <w:tcPr>
            <w:tcW w:w="2880" w:type="dxa"/>
          </w:tcPr>
          <w:p w14:paraId="38A51FCD" w14:textId="77777777" w:rsidR="004F16C3" w:rsidRDefault="00000000">
            <w:r>
              <w:t>Durée leçon (minutes)</w:t>
            </w:r>
          </w:p>
        </w:tc>
        <w:tc>
          <w:tcPr>
            <w:tcW w:w="2880" w:type="dxa"/>
          </w:tcPr>
          <w:p w14:paraId="31C1D84F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74942A8F" w14:textId="77777777" w:rsidR="004F16C3" w:rsidRDefault="00000000">
            <w:r>
              <w:t>3</w:t>
            </w:r>
          </w:p>
        </w:tc>
      </w:tr>
      <w:tr w:rsidR="004F16C3" w14:paraId="44729D54" w14:textId="77777777">
        <w:tc>
          <w:tcPr>
            <w:tcW w:w="2880" w:type="dxa"/>
          </w:tcPr>
          <w:p w14:paraId="52796E59" w14:textId="77777777" w:rsidR="004F16C3" w:rsidRPr="007511C7" w:rsidRDefault="00000000">
            <w:pPr>
              <w:rPr>
                <w:lang w:val="fr-FR"/>
              </w:rPr>
            </w:pPr>
            <w:r w:rsidRPr="007511C7">
              <w:rPr>
                <w:lang w:val="fr-FR"/>
              </w:rPr>
              <w:t>Type véhicule (manuel/auto/moto)</w:t>
            </w:r>
          </w:p>
        </w:tc>
        <w:tc>
          <w:tcPr>
            <w:tcW w:w="2880" w:type="dxa"/>
          </w:tcPr>
          <w:p w14:paraId="178B2BB8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5118EE16" w14:textId="77777777" w:rsidR="004F16C3" w:rsidRDefault="00000000">
            <w:r>
              <w:t>20</w:t>
            </w:r>
          </w:p>
        </w:tc>
      </w:tr>
      <w:tr w:rsidR="004F16C3" w14:paraId="004BEDD9" w14:textId="77777777">
        <w:tc>
          <w:tcPr>
            <w:tcW w:w="2880" w:type="dxa"/>
          </w:tcPr>
          <w:p w14:paraId="7C0A8976" w14:textId="77777777" w:rsidR="004F16C3" w:rsidRPr="007511C7" w:rsidRDefault="00000000">
            <w:pPr>
              <w:rPr>
                <w:lang w:val="fr-FR"/>
              </w:rPr>
            </w:pPr>
            <w:r w:rsidRPr="007511C7">
              <w:rPr>
                <w:lang w:val="fr-FR"/>
              </w:rPr>
              <w:t>Statut leçon (planifiée/effectuée/annulée)</w:t>
            </w:r>
          </w:p>
        </w:tc>
        <w:tc>
          <w:tcPr>
            <w:tcW w:w="2880" w:type="dxa"/>
          </w:tcPr>
          <w:p w14:paraId="3B486DED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64ADF2E3" w14:textId="77777777" w:rsidR="004F16C3" w:rsidRDefault="00000000">
            <w:r>
              <w:t>20</w:t>
            </w:r>
          </w:p>
        </w:tc>
      </w:tr>
      <w:tr w:rsidR="004F16C3" w14:paraId="57779B6A" w14:textId="77777777">
        <w:tc>
          <w:tcPr>
            <w:tcW w:w="2880" w:type="dxa"/>
          </w:tcPr>
          <w:p w14:paraId="7BF04936" w14:textId="77777777" w:rsidR="004F16C3" w:rsidRDefault="00000000">
            <w:r>
              <w:t>Identifiant permis</w:t>
            </w:r>
          </w:p>
        </w:tc>
        <w:tc>
          <w:tcPr>
            <w:tcW w:w="2880" w:type="dxa"/>
          </w:tcPr>
          <w:p w14:paraId="4C35A357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40C81919" w14:textId="77777777" w:rsidR="004F16C3" w:rsidRDefault="00000000">
            <w:r>
              <w:t>10</w:t>
            </w:r>
          </w:p>
        </w:tc>
      </w:tr>
      <w:tr w:rsidR="004F16C3" w14:paraId="1E53743B" w14:textId="77777777">
        <w:tc>
          <w:tcPr>
            <w:tcW w:w="2880" w:type="dxa"/>
          </w:tcPr>
          <w:p w14:paraId="2292085A" w14:textId="77777777" w:rsidR="004F16C3" w:rsidRDefault="00000000">
            <w:r>
              <w:t>Libellé permis</w:t>
            </w:r>
          </w:p>
        </w:tc>
        <w:tc>
          <w:tcPr>
            <w:tcW w:w="2880" w:type="dxa"/>
          </w:tcPr>
          <w:p w14:paraId="57572C2D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46469F20" w14:textId="77777777" w:rsidR="004F16C3" w:rsidRDefault="00000000">
            <w:r>
              <w:t>30</w:t>
            </w:r>
          </w:p>
        </w:tc>
      </w:tr>
      <w:tr w:rsidR="004F16C3" w14:paraId="7478A4C8" w14:textId="77777777">
        <w:tc>
          <w:tcPr>
            <w:tcW w:w="2880" w:type="dxa"/>
          </w:tcPr>
          <w:p w14:paraId="029EBA9A" w14:textId="77777777" w:rsidR="004F16C3" w:rsidRDefault="00000000">
            <w:r>
              <w:t>Identifiant inscription permis</w:t>
            </w:r>
          </w:p>
        </w:tc>
        <w:tc>
          <w:tcPr>
            <w:tcW w:w="2880" w:type="dxa"/>
          </w:tcPr>
          <w:p w14:paraId="1E695E25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4B4D6DC3" w14:textId="77777777" w:rsidR="004F16C3" w:rsidRDefault="00000000">
            <w:r>
              <w:t>10</w:t>
            </w:r>
          </w:p>
        </w:tc>
      </w:tr>
      <w:tr w:rsidR="004F16C3" w14:paraId="5B6AE796" w14:textId="77777777">
        <w:tc>
          <w:tcPr>
            <w:tcW w:w="2880" w:type="dxa"/>
          </w:tcPr>
          <w:p w14:paraId="53568FC8" w14:textId="77777777" w:rsidR="004F16C3" w:rsidRDefault="00000000">
            <w:r>
              <w:t>Date inscription permis</w:t>
            </w:r>
          </w:p>
        </w:tc>
        <w:tc>
          <w:tcPr>
            <w:tcW w:w="2880" w:type="dxa"/>
          </w:tcPr>
          <w:p w14:paraId="3AD6C0B3" w14:textId="77777777" w:rsidR="004F16C3" w:rsidRDefault="00000000">
            <w:r>
              <w:t>Date</w:t>
            </w:r>
          </w:p>
        </w:tc>
        <w:tc>
          <w:tcPr>
            <w:tcW w:w="2880" w:type="dxa"/>
          </w:tcPr>
          <w:p w14:paraId="5BAB7316" w14:textId="77777777" w:rsidR="004F16C3" w:rsidRDefault="00000000">
            <w:r>
              <w:t>-</w:t>
            </w:r>
          </w:p>
        </w:tc>
      </w:tr>
      <w:tr w:rsidR="004F16C3" w14:paraId="750E77C2" w14:textId="77777777">
        <w:tc>
          <w:tcPr>
            <w:tcW w:w="2880" w:type="dxa"/>
          </w:tcPr>
          <w:p w14:paraId="2F43421B" w14:textId="77777777" w:rsidR="004F16C3" w:rsidRPr="007511C7" w:rsidRDefault="00000000">
            <w:pPr>
              <w:rPr>
                <w:lang w:val="fr-FR"/>
              </w:rPr>
            </w:pPr>
            <w:r w:rsidRPr="007511C7">
              <w:rPr>
                <w:lang w:val="fr-FR"/>
              </w:rPr>
              <w:t>Statut inscription (active/suspendue/clôturée)</w:t>
            </w:r>
          </w:p>
        </w:tc>
        <w:tc>
          <w:tcPr>
            <w:tcW w:w="2880" w:type="dxa"/>
          </w:tcPr>
          <w:p w14:paraId="424BCCC4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70FB5590" w14:textId="77777777" w:rsidR="004F16C3" w:rsidRDefault="00000000">
            <w:r>
              <w:t>20</w:t>
            </w:r>
          </w:p>
        </w:tc>
      </w:tr>
      <w:tr w:rsidR="004F16C3" w14:paraId="0D5652A1" w14:textId="77777777">
        <w:tc>
          <w:tcPr>
            <w:tcW w:w="2880" w:type="dxa"/>
          </w:tcPr>
          <w:p w14:paraId="471556D2" w14:textId="77777777" w:rsidR="004F16C3" w:rsidRDefault="00000000">
            <w:r>
              <w:t>Identifiant session examen</w:t>
            </w:r>
          </w:p>
        </w:tc>
        <w:tc>
          <w:tcPr>
            <w:tcW w:w="2880" w:type="dxa"/>
          </w:tcPr>
          <w:p w14:paraId="18B08E2F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484B5706" w14:textId="77777777" w:rsidR="004F16C3" w:rsidRDefault="00000000">
            <w:r>
              <w:t>10</w:t>
            </w:r>
          </w:p>
        </w:tc>
      </w:tr>
      <w:tr w:rsidR="004F16C3" w14:paraId="37356774" w14:textId="77777777">
        <w:tc>
          <w:tcPr>
            <w:tcW w:w="2880" w:type="dxa"/>
          </w:tcPr>
          <w:p w14:paraId="43ACAEF9" w14:textId="77777777" w:rsidR="004F16C3" w:rsidRDefault="00000000">
            <w:r>
              <w:t>Type examen (code/conduite)</w:t>
            </w:r>
          </w:p>
        </w:tc>
        <w:tc>
          <w:tcPr>
            <w:tcW w:w="2880" w:type="dxa"/>
          </w:tcPr>
          <w:p w14:paraId="52C1610B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5FB4D3FD" w14:textId="77777777" w:rsidR="004F16C3" w:rsidRDefault="00000000">
            <w:r>
              <w:t>10</w:t>
            </w:r>
          </w:p>
        </w:tc>
      </w:tr>
      <w:tr w:rsidR="004F16C3" w14:paraId="453EB136" w14:textId="77777777">
        <w:tc>
          <w:tcPr>
            <w:tcW w:w="2880" w:type="dxa"/>
          </w:tcPr>
          <w:p w14:paraId="16CE9F1D" w14:textId="77777777" w:rsidR="004F16C3" w:rsidRDefault="00000000">
            <w:r>
              <w:lastRenderedPageBreak/>
              <w:t>Date/heure session examen</w:t>
            </w:r>
          </w:p>
        </w:tc>
        <w:tc>
          <w:tcPr>
            <w:tcW w:w="2880" w:type="dxa"/>
          </w:tcPr>
          <w:p w14:paraId="0FBAEA70" w14:textId="77777777" w:rsidR="004F16C3" w:rsidRDefault="00000000">
            <w:r>
              <w:t>DateHeure</w:t>
            </w:r>
          </w:p>
        </w:tc>
        <w:tc>
          <w:tcPr>
            <w:tcW w:w="2880" w:type="dxa"/>
          </w:tcPr>
          <w:p w14:paraId="10C0886E" w14:textId="77777777" w:rsidR="004F16C3" w:rsidRDefault="00000000">
            <w:r>
              <w:t>-</w:t>
            </w:r>
          </w:p>
        </w:tc>
      </w:tr>
      <w:tr w:rsidR="004F16C3" w14:paraId="657D6811" w14:textId="77777777">
        <w:tc>
          <w:tcPr>
            <w:tcW w:w="2880" w:type="dxa"/>
          </w:tcPr>
          <w:p w14:paraId="112148E0" w14:textId="77777777" w:rsidR="004F16C3" w:rsidRDefault="00000000">
            <w:r>
              <w:t>Lieu session examen</w:t>
            </w:r>
          </w:p>
        </w:tc>
        <w:tc>
          <w:tcPr>
            <w:tcW w:w="2880" w:type="dxa"/>
          </w:tcPr>
          <w:p w14:paraId="44F56E33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1691768B" w14:textId="77777777" w:rsidR="004F16C3" w:rsidRDefault="00000000">
            <w:r>
              <w:t>80</w:t>
            </w:r>
          </w:p>
        </w:tc>
      </w:tr>
      <w:tr w:rsidR="004F16C3" w14:paraId="3CF34C51" w14:textId="77777777">
        <w:tc>
          <w:tcPr>
            <w:tcW w:w="2880" w:type="dxa"/>
          </w:tcPr>
          <w:p w14:paraId="170E4F83" w14:textId="77777777" w:rsidR="004F16C3" w:rsidRDefault="00000000">
            <w:r>
              <w:t>Identifiant participation examen</w:t>
            </w:r>
          </w:p>
        </w:tc>
        <w:tc>
          <w:tcPr>
            <w:tcW w:w="2880" w:type="dxa"/>
          </w:tcPr>
          <w:p w14:paraId="1B0D0752" w14:textId="77777777" w:rsidR="004F16C3" w:rsidRDefault="00000000">
            <w:r>
              <w:t>Composé (id_session, id_eleve)</w:t>
            </w:r>
          </w:p>
        </w:tc>
        <w:tc>
          <w:tcPr>
            <w:tcW w:w="2880" w:type="dxa"/>
          </w:tcPr>
          <w:p w14:paraId="5DDE8724" w14:textId="77777777" w:rsidR="004F16C3" w:rsidRDefault="00000000">
            <w:r>
              <w:t>-</w:t>
            </w:r>
          </w:p>
        </w:tc>
      </w:tr>
      <w:tr w:rsidR="004F16C3" w14:paraId="54AC205C" w14:textId="77777777">
        <w:tc>
          <w:tcPr>
            <w:tcW w:w="2880" w:type="dxa"/>
          </w:tcPr>
          <w:p w14:paraId="5CC389E7" w14:textId="77777777" w:rsidR="004F16C3" w:rsidRDefault="00000000">
            <w:r>
              <w:t>Résultat examen (admis/refusé)</w:t>
            </w:r>
          </w:p>
        </w:tc>
        <w:tc>
          <w:tcPr>
            <w:tcW w:w="2880" w:type="dxa"/>
          </w:tcPr>
          <w:p w14:paraId="548E51E3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72E84BAD" w14:textId="77777777" w:rsidR="004F16C3" w:rsidRDefault="00000000">
            <w:r>
              <w:t>10</w:t>
            </w:r>
          </w:p>
        </w:tc>
      </w:tr>
      <w:tr w:rsidR="004F16C3" w14:paraId="400692F3" w14:textId="77777777">
        <w:tc>
          <w:tcPr>
            <w:tcW w:w="2880" w:type="dxa"/>
          </w:tcPr>
          <w:p w14:paraId="6A6254A4" w14:textId="77777777" w:rsidR="004F16C3" w:rsidRDefault="00000000">
            <w:r>
              <w:t>Note examen</w:t>
            </w:r>
          </w:p>
        </w:tc>
        <w:tc>
          <w:tcPr>
            <w:tcW w:w="2880" w:type="dxa"/>
          </w:tcPr>
          <w:p w14:paraId="59561502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5670CA1D" w14:textId="77777777" w:rsidR="004F16C3" w:rsidRDefault="00000000">
            <w:r>
              <w:t>3</w:t>
            </w:r>
          </w:p>
        </w:tc>
      </w:tr>
      <w:tr w:rsidR="004F16C3" w14:paraId="49761510" w14:textId="77777777">
        <w:tc>
          <w:tcPr>
            <w:tcW w:w="2880" w:type="dxa"/>
          </w:tcPr>
          <w:p w14:paraId="57405B01" w14:textId="77777777" w:rsidR="004F16C3" w:rsidRDefault="00000000">
            <w:r>
              <w:t>Identifiant accompagnateur</w:t>
            </w:r>
          </w:p>
        </w:tc>
        <w:tc>
          <w:tcPr>
            <w:tcW w:w="2880" w:type="dxa"/>
          </w:tcPr>
          <w:p w14:paraId="5AF01053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46AF2D9F" w14:textId="77777777" w:rsidR="004F16C3" w:rsidRDefault="00000000">
            <w:r>
              <w:t>10</w:t>
            </w:r>
          </w:p>
        </w:tc>
      </w:tr>
      <w:tr w:rsidR="004F16C3" w14:paraId="25DA06A4" w14:textId="77777777">
        <w:tc>
          <w:tcPr>
            <w:tcW w:w="2880" w:type="dxa"/>
          </w:tcPr>
          <w:p w14:paraId="5212DAA8" w14:textId="77777777" w:rsidR="004F16C3" w:rsidRDefault="00000000">
            <w:r>
              <w:t>Nom accompagnateur</w:t>
            </w:r>
          </w:p>
        </w:tc>
        <w:tc>
          <w:tcPr>
            <w:tcW w:w="2880" w:type="dxa"/>
          </w:tcPr>
          <w:p w14:paraId="385B42B0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201A23BF" w14:textId="77777777" w:rsidR="004F16C3" w:rsidRDefault="00000000">
            <w:r>
              <w:t>50</w:t>
            </w:r>
          </w:p>
        </w:tc>
      </w:tr>
      <w:tr w:rsidR="004F16C3" w14:paraId="066A1A43" w14:textId="77777777">
        <w:tc>
          <w:tcPr>
            <w:tcW w:w="2880" w:type="dxa"/>
          </w:tcPr>
          <w:p w14:paraId="383D9A85" w14:textId="77777777" w:rsidR="004F16C3" w:rsidRDefault="00000000">
            <w:r>
              <w:t>Lien avec élève</w:t>
            </w:r>
          </w:p>
        </w:tc>
        <w:tc>
          <w:tcPr>
            <w:tcW w:w="2880" w:type="dxa"/>
          </w:tcPr>
          <w:p w14:paraId="2E5DAB19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5A799C32" w14:textId="77777777" w:rsidR="004F16C3" w:rsidRDefault="00000000">
            <w:r>
              <w:t>30</w:t>
            </w:r>
          </w:p>
        </w:tc>
      </w:tr>
      <w:tr w:rsidR="004F16C3" w14:paraId="4DB7D71B" w14:textId="77777777">
        <w:tc>
          <w:tcPr>
            <w:tcW w:w="2880" w:type="dxa"/>
          </w:tcPr>
          <w:p w14:paraId="2F7E25A0" w14:textId="77777777" w:rsidR="004F16C3" w:rsidRDefault="00000000">
            <w:r>
              <w:t>Numéro permis accompagnateur</w:t>
            </w:r>
          </w:p>
        </w:tc>
        <w:tc>
          <w:tcPr>
            <w:tcW w:w="2880" w:type="dxa"/>
          </w:tcPr>
          <w:p w14:paraId="15764830" w14:textId="77777777" w:rsidR="004F16C3" w:rsidRDefault="00000000">
            <w:r>
              <w:t>Texte</w:t>
            </w:r>
          </w:p>
        </w:tc>
        <w:tc>
          <w:tcPr>
            <w:tcW w:w="2880" w:type="dxa"/>
          </w:tcPr>
          <w:p w14:paraId="75BC23D7" w14:textId="77777777" w:rsidR="004F16C3" w:rsidRDefault="00000000">
            <w:r>
              <w:t>20</w:t>
            </w:r>
          </w:p>
        </w:tc>
      </w:tr>
      <w:tr w:rsidR="004F16C3" w14:paraId="3137BB02" w14:textId="77777777">
        <w:tc>
          <w:tcPr>
            <w:tcW w:w="2880" w:type="dxa"/>
          </w:tcPr>
          <w:p w14:paraId="20C40525" w14:textId="77777777" w:rsidR="004F16C3" w:rsidRDefault="00000000">
            <w:r>
              <w:t>Date validité permis accompagnateur</w:t>
            </w:r>
          </w:p>
        </w:tc>
        <w:tc>
          <w:tcPr>
            <w:tcW w:w="2880" w:type="dxa"/>
          </w:tcPr>
          <w:p w14:paraId="1B062A38" w14:textId="77777777" w:rsidR="004F16C3" w:rsidRDefault="00000000">
            <w:r>
              <w:t>Date</w:t>
            </w:r>
          </w:p>
        </w:tc>
        <w:tc>
          <w:tcPr>
            <w:tcW w:w="2880" w:type="dxa"/>
          </w:tcPr>
          <w:p w14:paraId="568E6EA6" w14:textId="77777777" w:rsidR="004F16C3" w:rsidRDefault="00000000">
            <w:r>
              <w:t>-</w:t>
            </w:r>
          </w:p>
        </w:tc>
      </w:tr>
      <w:tr w:rsidR="004F16C3" w14:paraId="06E3FC6A" w14:textId="77777777">
        <w:tc>
          <w:tcPr>
            <w:tcW w:w="2880" w:type="dxa"/>
          </w:tcPr>
          <w:p w14:paraId="420E1A5C" w14:textId="77777777" w:rsidR="004F16C3" w:rsidRDefault="00000000">
            <w:r>
              <w:t>Début conduite accompagnée</w:t>
            </w:r>
          </w:p>
        </w:tc>
        <w:tc>
          <w:tcPr>
            <w:tcW w:w="2880" w:type="dxa"/>
          </w:tcPr>
          <w:p w14:paraId="32162512" w14:textId="77777777" w:rsidR="004F16C3" w:rsidRDefault="00000000">
            <w:r>
              <w:t>Date</w:t>
            </w:r>
          </w:p>
        </w:tc>
        <w:tc>
          <w:tcPr>
            <w:tcW w:w="2880" w:type="dxa"/>
          </w:tcPr>
          <w:p w14:paraId="169901BA" w14:textId="77777777" w:rsidR="004F16C3" w:rsidRDefault="00000000">
            <w:r>
              <w:t>-</w:t>
            </w:r>
          </w:p>
        </w:tc>
      </w:tr>
      <w:tr w:rsidR="004F16C3" w14:paraId="6330AC32" w14:textId="77777777">
        <w:tc>
          <w:tcPr>
            <w:tcW w:w="2880" w:type="dxa"/>
          </w:tcPr>
          <w:p w14:paraId="735718B1" w14:textId="77777777" w:rsidR="004F16C3" w:rsidRDefault="00000000">
            <w:r>
              <w:t>Fin conduite accompagnée</w:t>
            </w:r>
          </w:p>
        </w:tc>
        <w:tc>
          <w:tcPr>
            <w:tcW w:w="2880" w:type="dxa"/>
          </w:tcPr>
          <w:p w14:paraId="6F5B2241" w14:textId="77777777" w:rsidR="004F16C3" w:rsidRDefault="00000000">
            <w:r>
              <w:t>Date</w:t>
            </w:r>
          </w:p>
        </w:tc>
        <w:tc>
          <w:tcPr>
            <w:tcW w:w="2880" w:type="dxa"/>
          </w:tcPr>
          <w:p w14:paraId="163DFD72" w14:textId="77777777" w:rsidR="004F16C3" w:rsidRDefault="00000000">
            <w:r>
              <w:t>-</w:t>
            </w:r>
          </w:p>
        </w:tc>
      </w:tr>
      <w:tr w:rsidR="004F16C3" w14:paraId="496855CB" w14:textId="77777777">
        <w:tc>
          <w:tcPr>
            <w:tcW w:w="2880" w:type="dxa"/>
          </w:tcPr>
          <w:p w14:paraId="5D4AD354" w14:textId="77777777" w:rsidR="004F16C3" w:rsidRDefault="00000000">
            <w:r>
              <w:t>Kilomètres parcourus</w:t>
            </w:r>
          </w:p>
        </w:tc>
        <w:tc>
          <w:tcPr>
            <w:tcW w:w="2880" w:type="dxa"/>
          </w:tcPr>
          <w:p w14:paraId="1A9A1D34" w14:textId="77777777" w:rsidR="004F16C3" w:rsidRDefault="00000000">
            <w:r>
              <w:t>Numérique</w:t>
            </w:r>
          </w:p>
        </w:tc>
        <w:tc>
          <w:tcPr>
            <w:tcW w:w="2880" w:type="dxa"/>
          </w:tcPr>
          <w:p w14:paraId="255F05A5" w14:textId="77777777" w:rsidR="004F16C3" w:rsidRDefault="00000000">
            <w:r>
              <w:t>6</w:t>
            </w:r>
          </w:p>
        </w:tc>
      </w:tr>
    </w:tbl>
    <w:p w14:paraId="42B03832" w14:textId="77777777" w:rsidR="004F16C3" w:rsidRDefault="00000000">
      <w:r>
        <w:br w:type="page"/>
      </w:r>
    </w:p>
    <w:p w14:paraId="7D689BC5" w14:textId="77777777" w:rsidR="004F16C3" w:rsidRPr="007511C7" w:rsidRDefault="00000000">
      <w:pPr>
        <w:pStyle w:val="Heading1"/>
        <w:rPr>
          <w:lang w:val="fr-FR"/>
        </w:rPr>
      </w:pPr>
      <w:r w:rsidRPr="007511C7">
        <w:rPr>
          <w:lang w:val="fr-FR"/>
        </w:rPr>
        <w:lastRenderedPageBreak/>
        <w:t>3. Modèle Conceptuel de Données (MCD)</w:t>
      </w:r>
    </w:p>
    <w:p w14:paraId="312CCAF4" w14:textId="54202AF3" w:rsidR="004F16C3" w:rsidRPr="007511C7" w:rsidRDefault="00000000">
      <w:pPr>
        <w:rPr>
          <w:lang w:val="fr-FR"/>
        </w:rPr>
      </w:pPr>
      <w:r w:rsidRPr="007511C7">
        <w:rPr>
          <w:lang w:val="fr-FR"/>
        </w:rPr>
        <w:t xml:space="preserve">Le MCD ci-dessous représente les entités et associations du domaine </w:t>
      </w:r>
      <w:proofErr w:type="spellStart"/>
      <w:r w:rsidRPr="007511C7">
        <w:rPr>
          <w:lang w:val="fr-FR"/>
        </w:rPr>
        <w:t>UrbanCar</w:t>
      </w:r>
      <w:proofErr w:type="spellEnd"/>
      <w:r w:rsidRPr="007511C7">
        <w:rPr>
          <w:lang w:val="fr-FR"/>
        </w:rPr>
        <w:t xml:space="preserve"> </w:t>
      </w:r>
      <w:proofErr w:type="spellStart"/>
      <w:r w:rsidRPr="007511C7">
        <w:rPr>
          <w:lang w:val="fr-FR"/>
        </w:rPr>
        <w:t>Academy</w:t>
      </w:r>
      <w:proofErr w:type="spellEnd"/>
      <w:r w:rsidRPr="007511C7">
        <w:rPr>
          <w:lang w:val="fr-FR"/>
        </w:rPr>
        <w:t>, conforme à la méthode MERISE et aux principes de la 3NF.</w:t>
      </w:r>
      <w:r w:rsidRPr="007511C7">
        <w:rPr>
          <w:lang w:val="fr-FR"/>
        </w:rPr>
        <w:br/>
      </w:r>
      <w:r w:rsidRPr="007511C7">
        <w:rPr>
          <w:lang w:val="fr-FR"/>
        </w:rPr>
        <w:br/>
      </w:r>
      <w:r w:rsidR="007511C7" w:rsidRPr="007511C7">
        <w:rPr>
          <w:lang w:val="fr-FR"/>
        </w:rPr>
        <w:drawing>
          <wp:inline distT="0" distB="0" distL="0" distR="0" wp14:anchorId="07F9A9AF" wp14:editId="37807992">
            <wp:extent cx="5486400" cy="4571365"/>
            <wp:effectExtent l="0" t="0" r="0" b="635"/>
            <wp:docPr id="1147234777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234777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6C3" w:rsidRPr="007511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4029126">
    <w:abstractNumId w:val="8"/>
  </w:num>
  <w:num w:numId="2" w16cid:durableId="965357749">
    <w:abstractNumId w:val="6"/>
  </w:num>
  <w:num w:numId="3" w16cid:durableId="1755856649">
    <w:abstractNumId w:val="5"/>
  </w:num>
  <w:num w:numId="4" w16cid:durableId="203105054">
    <w:abstractNumId w:val="4"/>
  </w:num>
  <w:num w:numId="5" w16cid:durableId="1512792881">
    <w:abstractNumId w:val="7"/>
  </w:num>
  <w:num w:numId="6" w16cid:durableId="1249654621">
    <w:abstractNumId w:val="3"/>
  </w:num>
  <w:num w:numId="7" w16cid:durableId="1507938408">
    <w:abstractNumId w:val="2"/>
  </w:num>
  <w:num w:numId="8" w16cid:durableId="87310879">
    <w:abstractNumId w:val="1"/>
  </w:num>
  <w:num w:numId="9" w16cid:durableId="1972242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16C3"/>
    <w:rsid w:val="005A3A71"/>
    <w:rsid w:val="007511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634E2"/>
  <w14:defaultImageDpi w14:val="300"/>
  <w15:docId w15:val="{A209AA18-EECF-4A06-937B-7A12F37D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Zoubir .</cp:lastModifiedBy>
  <cp:revision>2</cp:revision>
  <dcterms:created xsi:type="dcterms:W3CDTF">2025-10-05T21:14:00Z</dcterms:created>
  <dcterms:modified xsi:type="dcterms:W3CDTF">2025-10-05T21:14:00Z</dcterms:modified>
  <cp:category/>
</cp:coreProperties>
</file>